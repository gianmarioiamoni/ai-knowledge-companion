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Simple Test Document</w:t>
      </w:r>
    </w:p>
    <w:p>
      <w:r>
        <w:t>This is a simple test document with minimal content.</w:t>
      </w:r>
    </w:p>
    <w:p>
      <w:r>
        <w:t>It contains only a few paragraphs to test basic DOCX parsing.</w:t>
      </w:r>
    </w:p>
    <w:p>
      <w:r>
        <w:t>The AI Knowledge Companion should be able to extract this text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